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DICCIONARIO DE CÓDIGOS</w:t>
      </w:r>
    </w:p>
    <w:p>
      <w:pPr>
        <w:pStyle w:val="Heading2"/>
      </w:pPr>
      <w:r>
        <w:t>📊 Tabla de Variables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📝 Variable</w:t>
            </w:r>
          </w:p>
        </w:tc>
        <w:tc>
          <w:tcPr>
            <w:tcW w:type="dxa" w:w="2160"/>
          </w:tcPr>
          <w:p>
            <w:r>
              <w:t>📂 Tipo de Variable</w:t>
            </w:r>
          </w:p>
        </w:tc>
        <w:tc>
          <w:tcPr>
            <w:tcW w:type="dxa" w:w="2160"/>
          </w:tcPr>
          <w:p>
            <w:r>
              <w:t>📖 Descripción</w:t>
            </w:r>
          </w:p>
        </w:tc>
        <w:tc>
          <w:tcPr>
            <w:tcW w:type="dxa" w:w="2160"/>
          </w:tcPr>
          <w:p>
            <w:r>
              <w:t>🏷️ Etiqueta</w:t>
            </w:r>
          </w:p>
        </w:tc>
      </w:tr>
      <w:tr>
        <w:tc>
          <w:tcPr>
            <w:tcW w:type="dxa" w:w="2160"/>
          </w:tcPr>
          <w:p>
            <w:r>
              <w:t>🏳️‍🌈 Expresar orientación sexual sin temor</w:t>
            </w:r>
          </w:p>
        </w:tc>
        <w:tc>
          <w:tcPr>
            <w:tcW w:type="dxa" w:w="2160"/>
          </w:tcPr>
          <w:p>
            <w:r>
              <w:t>🔘 Categórica Dicotómica</w:t>
            </w:r>
          </w:p>
        </w:tc>
        <w:tc>
          <w:tcPr>
            <w:tcW w:type="dxa" w:w="2160"/>
          </w:tcPr>
          <w:p>
            <w:r>
              <w:t>🌈 Capacidad de las personas de actuar en libertad sin miedo según su orientación sexual.</w:t>
            </w:r>
          </w:p>
        </w:tc>
        <w:tc>
          <w:tcPr>
            <w:tcW w:type="dxa" w:w="2160"/>
          </w:tcPr>
          <w:p>
            <w:r>
              <w:t>🏳️‍🌈 expresion_sin_temor_deOs_IG</w:t>
            </w:r>
          </w:p>
        </w:tc>
      </w:tr>
      <w:tr>
        <w:tc>
          <w:tcPr>
            <w:tcW w:type="dxa" w:w="2160"/>
          </w:tcPr>
          <w:p>
            <w:r>
              <w:t>❤️‍🩹 Orientación sexual</w:t>
            </w:r>
          </w:p>
        </w:tc>
        <w:tc>
          <w:tcPr>
            <w:tcW w:type="dxa" w:w="2160"/>
          </w:tcPr>
          <w:p>
            <w:r>
              <w:t>🔖 Categórica Nominal</w:t>
            </w:r>
          </w:p>
        </w:tc>
        <w:tc>
          <w:tcPr>
            <w:tcW w:type="dxa" w:w="2160"/>
          </w:tcPr>
          <w:p>
            <w:r>
              <w:t>💕 Capacidad de cada persona de sentir una profunda atracción emocional, afectiva y sexual por personas de un género diferente al suyo, de su mismo género o de más de un género.</w:t>
            </w:r>
          </w:p>
        </w:tc>
        <w:tc>
          <w:tcPr>
            <w:tcW w:type="dxa" w:w="2160"/>
          </w:tcPr>
          <w:p>
            <w:r>
              <w:t>❤️‍🩹 orientacionsexual</w:t>
            </w:r>
          </w:p>
        </w:tc>
      </w:tr>
      <w:tr>
        <w:tc>
          <w:tcPr>
            <w:tcW w:type="dxa" w:w="2160"/>
          </w:tcPr>
          <w:p>
            <w:r>
              <w:t>🏳️‍⚧️ Identidad de género</w:t>
            </w:r>
          </w:p>
        </w:tc>
        <w:tc>
          <w:tcPr>
            <w:tcW w:type="dxa" w:w="2160"/>
          </w:tcPr>
          <w:p>
            <w:r>
              <w:t>🔖 Categórica Nominal</w:t>
            </w:r>
          </w:p>
        </w:tc>
        <w:tc>
          <w:tcPr>
            <w:tcW w:type="dxa" w:w="2160"/>
          </w:tcPr>
          <w:p>
            <w:r>
              <w:t>🧑‍🦰 Vivencia interna e individual del género tal como cada persona la siente profundamente, la cual podría corresponder o no con el sexo asignado al momento del nacimiento.</w:t>
            </w:r>
          </w:p>
        </w:tc>
        <w:tc>
          <w:tcPr>
            <w:tcW w:type="dxa" w:w="2160"/>
          </w:tcPr>
          <w:p>
            <w:r>
              <w:t>🏳️‍⚧️ identidadgénero</w:t>
            </w:r>
          </w:p>
        </w:tc>
      </w:tr>
      <w:tr>
        <w:tc>
          <w:tcPr>
            <w:tcW w:type="dxa" w:w="2160"/>
          </w:tcPr>
          <w:p>
            <w:r>
              <w:t>🎓 Último nivel de estudios alcanzados</w:t>
            </w:r>
          </w:p>
        </w:tc>
        <w:tc>
          <w:tcPr>
            <w:tcW w:type="dxa" w:w="2160"/>
          </w:tcPr>
          <w:p>
            <w:r>
              <w:t>🔢 Categórica Ordinal</w:t>
            </w:r>
          </w:p>
        </w:tc>
        <w:tc>
          <w:tcPr>
            <w:tcW w:type="dxa" w:w="2160"/>
          </w:tcPr>
          <w:p>
            <w:r>
              <w:t>🏫 Último nivel educativo completado por el encuestado o individuo.</w:t>
            </w:r>
          </w:p>
        </w:tc>
        <w:tc>
          <w:tcPr>
            <w:tcW w:type="dxa" w:w="2160"/>
          </w:tcPr>
          <w:p>
            <w:r>
              <w:t>🎓 nivel_estudios</w:t>
            </w:r>
          </w:p>
        </w:tc>
      </w:tr>
      <w:tr>
        <w:tc>
          <w:tcPr>
            <w:tcW w:type="dxa" w:w="2160"/>
          </w:tcPr>
          <w:p>
            <w:r>
              <w:t>😢 Experimentó discriminación o violencia</w:t>
            </w:r>
          </w:p>
        </w:tc>
        <w:tc>
          <w:tcPr>
            <w:tcW w:type="dxa" w:w="2160"/>
          </w:tcPr>
          <w:p>
            <w:r>
              <w:t>🔘 Categórica Dicotómica</w:t>
            </w:r>
          </w:p>
        </w:tc>
        <w:tc>
          <w:tcPr>
            <w:tcW w:type="dxa" w:w="2160"/>
          </w:tcPr>
          <w:p>
            <w:r>
              <w:t>🚫 El individuo ha pasado situaciones de discriminación o violencia en su vida por su orientación sexual o identidad de género.</w:t>
            </w:r>
          </w:p>
        </w:tc>
        <w:tc>
          <w:tcPr>
            <w:tcW w:type="dxa" w:w="2160"/>
          </w:tcPr>
          <w:p>
            <w:r>
              <w:t>😢 sufrio_discriminacion_violencia</w:t>
            </w:r>
          </w:p>
        </w:tc>
      </w:tr>
      <w:tr>
        <w:tc>
          <w:tcPr>
            <w:tcW w:type="dxa" w:w="2160"/>
          </w:tcPr>
          <w:p>
            <w:r>
              <w:t>📈 Avance de los derechos LGBTI</w:t>
            </w:r>
          </w:p>
        </w:tc>
        <w:tc>
          <w:tcPr>
            <w:tcW w:type="dxa" w:w="2160"/>
          </w:tcPr>
          <w:p>
            <w:r>
              <w:t>🔢 Categórica Ordinal</w:t>
            </w:r>
          </w:p>
        </w:tc>
        <w:tc>
          <w:tcPr>
            <w:tcW w:type="dxa" w:w="2160"/>
          </w:tcPr>
          <w:p>
            <w:r>
              <w:t>📊 Grado de avance percibido por parte de la población en el reconocimiento y protección de los derechos de la comunidad LGBTI dentro del Perú.</w:t>
            </w:r>
          </w:p>
        </w:tc>
        <w:tc>
          <w:tcPr>
            <w:tcW w:type="dxa" w:w="2160"/>
          </w:tcPr>
          <w:p>
            <w:r>
              <w:t>📈 reconocimiento_derechosLGBTI</w:t>
            </w:r>
          </w:p>
        </w:tc>
      </w:tr>
      <w:tr>
        <w:tc>
          <w:tcPr>
            <w:tcW w:type="dxa" w:w="2160"/>
          </w:tcPr>
          <w:p>
            <w:r>
              <w:t>💼 Campo laboral</w:t>
            </w:r>
          </w:p>
        </w:tc>
        <w:tc>
          <w:tcPr>
            <w:tcW w:type="dxa" w:w="2160"/>
          </w:tcPr>
          <w:p>
            <w:r>
              <w:t>🔖 Categórica Nominal</w:t>
            </w:r>
          </w:p>
        </w:tc>
        <w:tc>
          <w:tcPr>
            <w:tcW w:type="dxa" w:w="2160"/>
          </w:tcPr>
          <w:p>
            <w:r>
              <w:t>🏢 Sector o área en la que los individuos están empleados o fueron empleados.</w:t>
            </w:r>
          </w:p>
        </w:tc>
        <w:tc>
          <w:tcPr>
            <w:tcW w:type="dxa" w:w="2160"/>
          </w:tcPr>
          <w:p>
            <w:r>
              <w:t>💼 p128</w:t>
            </w:r>
          </w:p>
        </w:tc>
      </w:tr>
      <w:tr>
        <w:tc>
          <w:tcPr>
            <w:tcW w:type="dxa" w:w="2160"/>
          </w:tcPr>
          <w:p>
            <w:r>
              <w:t>🏛️ Conocimiento de institución LGBT</w:t>
            </w:r>
          </w:p>
        </w:tc>
        <w:tc>
          <w:tcPr>
            <w:tcW w:type="dxa" w:w="2160"/>
          </w:tcPr>
          <w:p>
            <w:r>
              <w:t>🔘 Categórica Dicotómica</w:t>
            </w:r>
          </w:p>
        </w:tc>
        <w:tc>
          <w:tcPr>
            <w:tcW w:type="dxa" w:w="2160"/>
          </w:tcPr>
          <w:p>
            <w:r>
              <w:t>🏳️‍🌈 Conocimiento sobre alguna entidad que valide o defienda los derechos LGBT.</w:t>
            </w:r>
          </w:p>
        </w:tc>
        <w:tc>
          <w:tcPr>
            <w:tcW w:type="dxa" w:w="2160"/>
          </w:tcPr>
          <w:p>
            <w:r>
              <w:t>🏛️ conocimiento_institucion_derechosLBTIQ</w:t>
            </w:r>
          </w:p>
        </w:tc>
      </w:tr>
      <w:tr>
        <w:tc>
          <w:tcPr>
            <w:tcW w:type="dxa" w:w="2160"/>
          </w:tcPr>
          <w:p>
            <w:r>
              <w:t>⏳ Edad</w:t>
            </w:r>
          </w:p>
        </w:tc>
        <w:tc>
          <w:tcPr>
            <w:tcW w:type="dxa" w:w="2160"/>
          </w:tcPr>
          <w:p>
            <w:r>
              <w:t>🔢 Numérica Continua</w:t>
            </w:r>
          </w:p>
        </w:tc>
        <w:tc>
          <w:tcPr>
            <w:tcW w:type="dxa" w:w="2160"/>
          </w:tcPr>
          <w:p>
            <w:r>
              <w:t>📅 Edad del individuo en años completos al momento de la encuesta.</w:t>
            </w:r>
          </w:p>
        </w:tc>
        <w:tc>
          <w:tcPr>
            <w:tcW w:type="dxa" w:w="2160"/>
          </w:tcPr>
          <w:p>
            <w:r>
              <w:t>⏳ edad</w:t>
            </w:r>
          </w:p>
        </w:tc>
      </w:tr>
      <w:tr>
        <w:tc>
          <w:tcPr>
            <w:tcW w:type="dxa" w:w="2160"/>
          </w:tcPr>
          <w:p>
            <w:r>
              <w:t>🌍 Departamento</w:t>
            </w:r>
          </w:p>
        </w:tc>
        <w:tc>
          <w:tcPr>
            <w:tcW w:type="dxa" w:w="2160"/>
          </w:tcPr>
          <w:p>
            <w:r>
              <w:t>🔖 Categórica Nominal</w:t>
            </w:r>
          </w:p>
        </w:tc>
        <w:tc>
          <w:tcPr>
            <w:tcW w:type="dxa" w:w="2160"/>
          </w:tcPr>
          <w:p>
            <w:r>
              <w:t>🗺️ Región geográfica o departamento donde reside el individuo en el Perú.</w:t>
            </w:r>
          </w:p>
        </w:tc>
        <w:tc>
          <w:tcPr>
            <w:tcW w:type="dxa" w:w="2160"/>
          </w:tcPr>
          <w:p>
            <w:r>
              <w:t>🌍 departamento</w:t>
            </w:r>
          </w:p>
        </w:tc>
      </w:tr>
    </w:tbl>
    <w:p>
      <w:pPr>
        <w:pStyle w:val="Heading2"/>
      </w:pPr>
      <w:r>
        <w:t>🏷️ Siglas Utilizadas en el Trabajo de Investigación</w:t>
      </w:r>
    </w:p>
    <w:p>
      <w:r>
        <w:t>- 🆔 OS: ❤️‍🩹 Orientación Sexual</w:t>
      </w:r>
    </w:p>
    <w:p>
      <w:r>
        <w:t>- 🆔 IG: 🏳️‍⚧️ Identidad de Género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